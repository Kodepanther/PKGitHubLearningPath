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3-Month DevOps Learning Plan (7 Focus Days)</w:t>
      </w:r>
    </w:p>
    <w:p>
      <w:r>
        <w:t>This document outlines 7 focused learning days spread across 3 months, excluding the first 7 days. Each day has a dedicated theme with goals and activities based on the provided DevOps learning path.</w:t>
      </w:r>
    </w:p>
    <w:p>
      <w:pPr>
        <w:pStyle w:val="Heading2"/>
      </w:pPr>
      <w:r>
        <w:t>Day 1: Monday, September 01, 2025</w:t>
      </w:r>
    </w:p>
    <w:p>
      <w:r>
        <w:t>Foundations: DevOps role, GitHub + Azure Boards setup, branching strategies, PR policies.</w:t>
      </w:r>
    </w:p>
    <w:p>
      <w:pPr>
        <w:pStyle w:val="Heading2"/>
      </w:pPr>
      <w:r>
        <w:t>Day 2: Sunday, September 14, 2025</w:t>
      </w:r>
    </w:p>
    <w:p>
      <w:r>
        <w:t>Collaboration &amp; Automation: Work item integration, release notes automation, GitHub → Teams webhooks.</w:t>
      </w:r>
    </w:p>
    <w:p>
      <w:pPr>
        <w:pStyle w:val="Heading2"/>
      </w:pPr>
      <w:r>
        <w:t>Day 3: Saturday, September 27, 2025</w:t>
      </w:r>
    </w:p>
    <w:p>
      <w:r>
        <w:t>Pipelines Foundations: GitHub Actions/Azure Pipelines basics, self-hosted runner, Hello World YAML pipeline.</w:t>
      </w:r>
    </w:p>
    <w:p>
      <w:pPr>
        <w:pStyle w:val="Heading2"/>
      </w:pPr>
      <w:r>
        <w:t>Day 4: Friday, October 10, 2025</w:t>
      </w:r>
    </w:p>
    <w:p>
      <w:r>
        <w:t>Pipelines Advanced: Unit tests + code coverage, approval gates, reusable YAML templates.</w:t>
      </w:r>
    </w:p>
    <w:p>
      <w:pPr>
        <w:pStyle w:val="Heading2"/>
      </w:pPr>
      <w:r>
        <w:t>Day 5: Thursday, October 23, 2025</w:t>
      </w:r>
    </w:p>
    <w:p>
      <w:r>
        <w:t>Infrastructure as Code: ARM/Bicep basics, deploy storage account, pipeline-based IaC deployment.</w:t>
      </w:r>
    </w:p>
    <w:p>
      <w:pPr>
        <w:pStyle w:val="Heading2"/>
      </w:pPr>
      <w:r>
        <w:t>Day 6: Wednesday, November 05, 2025</w:t>
      </w:r>
    </w:p>
    <w:p>
      <w:r>
        <w:t>Security &amp; Monitoring: Azure Key Vault secrets, Dependabot + GitHub security scans, Azure Monitor + KQL.</w:t>
      </w:r>
    </w:p>
    <w:p>
      <w:pPr>
        <w:pStyle w:val="Heading2"/>
      </w:pPr>
      <w:r>
        <w:t>Day 7: Tuesday, November 18, 2025</w:t>
      </w:r>
    </w:p>
    <w:p>
      <w:r>
        <w:t>Capstone: End-to-end workflow (Boards → GitHub → Pipeline → IaC), add tests &amp; monitoring, final documentation.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